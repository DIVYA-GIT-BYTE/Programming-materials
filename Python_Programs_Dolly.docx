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Company-Level Python Programs</w:t>
      </w:r>
    </w:p>
    <w:p>
      <w:pPr>
        <w:pStyle w:val="Heading1"/>
      </w:pPr>
      <w:r>
        <w:t>Program 1: Check if a Number is Prime</w:t>
      </w:r>
    </w:p>
    <w:p>
      <w:r>
        <w:t>Problem:</w:t>
        <w:br/>
        <w:t>Write a program to check whether a given number is prime or not.</w:t>
        <w:br/>
      </w:r>
    </w:p>
    <w:p>
      <w:pPr>
        <w:pStyle w:val="IntenseQuote"/>
      </w:pPr>
      <w:r>
        <w:t>Code:</w:t>
      </w:r>
    </w:p>
    <w:p>
      <w:r>
        <w:br/>
        <w:t>num = int(input("Enter a number: "))</w:t>
        <w:br/>
        <w:t>count = 0</w:t>
        <w:br/>
        <w:br/>
        <w:t>for i in range(1, num+1):</w:t>
        <w:br/>
        <w:t xml:space="preserve">    if num % i == 0:</w:t>
        <w:br/>
        <w:t xml:space="preserve">        count += 1</w:t>
        <w:br/>
        <w:br/>
        <w:t>if count == 2:</w:t>
        <w:br/>
        <w:t xml:space="preserve">    print(f"{num} is a Prime Number")</w:t>
        <w:br/>
        <w:t>else:</w:t>
        <w:br/>
        <w:t xml:space="preserve">    print(f"{num} is Not a Prime Number")</w:t>
        <w:br/>
      </w:r>
    </w:p>
    <w:p>
      <w:pPr>
        <w:pStyle w:val="IntenseQuote"/>
      </w:pPr>
      <w:r>
        <w:t>Test Cases: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Output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7 is a Prime Number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10 is Not a Prime Number</w:t>
            </w:r>
          </w:p>
        </w:tc>
      </w:tr>
    </w:tbl>
    <w:p>
      <w:r>
        <w:br/>
      </w:r>
    </w:p>
    <w:p>
      <w:pPr>
        <w:pStyle w:val="Heading1"/>
      </w:pPr>
      <w:r>
        <w:t>Program 2: Find Largest Element in a List</w:t>
      </w:r>
    </w:p>
    <w:p>
      <w:r>
        <w:t>Problem:</w:t>
        <w:br/>
        <w:t>Write a program to find the largest number in a list of numbers.</w:t>
        <w:br/>
      </w:r>
    </w:p>
    <w:p>
      <w:pPr>
        <w:pStyle w:val="IntenseQuote"/>
      </w:pPr>
      <w:r>
        <w:t>Code:</w:t>
      </w:r>
    </w:p>
    <w:p>
      <w:r>
        <w:br/>
        <w:t>numbers = []</w:t>
        <w:br/>
        <w:t>for i in range(5):</w:t>
        <w:br/>
        <w:t xml:space="preserve">    numbers.append(int(input(f"Enter number {i+1}: ")))</w:t>
        <w:br/>
        <w:br/>
        <w:t>maximum = numbers[0]</w:t>
        <w:br/>
        <w:br/>
        <w:t>for num in numbers:</w:t>
        <w:br/>
        <w:t xml:space="preserve">    if num &gt; maximum:</w:t>
        <w:br/>
        <w:t xml:space="preserve">        maximum = num</w:t>
        <w:br/>
        <w:br/>
        <w:t>print("Largest number is:", maximum)</w:t>
        <w:br/>
      </w:r>
    </w:p>
    <w:p>
      <w:pPr>
        <w:pStyle w:val="IntenseQuote"/>
      </w:pPr>
      <w:r>
        <w:t>Test Cases: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 (List)</w:t>
            </w:r>
          </w:p>
        </w:tc>
        <w:tc>
          <w:tcPr>
            <w:tcW w:type="dxa" w:w="4320"/>
          </w:tcPr>
          <w:p>
            <w:r>
              <w:t>Output</w:t>
            </w:r>
          </w:p>
        </w:tc>
      </w:tr>
      <w:tr>
        <w:tc>
          <w:tcPr>
            <w:tcW w:type="dxa" w:w="4320"/>
          </w:tcPr>
          <w:p>
            <w:r>
              <w:t>12, 45, 23, 89, 34</w:t>
            </w:r>
          </w:p>
        </w:tc>
        <w:tc>
          <w:tcPr>
            <w:tcW w:type="dxa" w:w="4320"/>
          </w:tcPr>
          <w:p>
            <w:r>
              <w:t>Largest number is: 89</w:t>
            </w:r>
          </w:p>
        </w:tc>
      </w:tr>
      <w:tr>
        <w:tc>
          <w:tcPr>
            <w:tcW w:type="dxa" w:w="4320"/>
          </w:tcPr>
          <w:p>
            <w:r>
              <w:t>7, 2, 18, 5, 9</w:t>
            </w:r>
          </w:p>
        </w:tc>
        <w:tc>
          <w:tcPr>
            <w:tcW w:type="dxa" w:w="4320"/>
          </w:tcPr>
          <w:p>
            <w:r>
              <w:t>Largest number is: 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